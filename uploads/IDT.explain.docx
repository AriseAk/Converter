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Introduction: Utilizing Design Thinking for CollegeExplorer </w:t>
      </w:r>
    </w:p>
    <w:p>
      <w:pPr>
        <w:autoSpaceDN w:val="0"/>
        <w:autoSpaceDE w:val="0"/>
        <w:widowControl/>
        <w:spacing w:line="276" w:lineRule="exact" w:before="27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Choosing the right college is a critical decision for students, yet the process is often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complex,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time-consuming, and overwhelming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due to scattered information across various sources.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Many students struggle to find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accurate and up-to-date details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about entrance exams, cut-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offs, fees, placements, and recruitment opportunities. </w:t>
      </w:r>
    </w:p>
    <w:p>
      <w:pPr>
        <w:autoSpaceDN w:val="0"/>
        <w:autoSpaceDE w:val="0"/>
        <w:widowControl/>
        <w:spacing w:line="276" w:lineRule="exact" w:before="282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solve this problem,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CollegeExplorer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was conceptualized as 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one-stop platform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consolidates all necessary college-related data, making it easier for students and parents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make informed decisions. However, simply providing information is not enough—the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platform must be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user-friendly, efficient, and tailored to the needs of students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278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achieve this,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Design Thinking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plays a crucial role.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Design Thinking is a human-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centered approach to problem-solving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that focuses on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understanding user needs,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brainstorming innovative solutions, and continuously improving the product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through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iteration. By applying Design Thinking to CollegeExplorer, we ensure that the platform is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not only informative but also intuitive, engaging, and accessible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all users. </w:t>
      </w:r>
    </w:p>
    <w:p>
      <w:pPr>
        <w:autoSpaceDN w:val="0"/>
        <w:autoSpaceDE w:val="0"/>
        <w:widowControl/>
        <w:spacing w:line="276" w:lineRule="exact" w:before="282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presentation will walk through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Design Thinking process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applied to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CollegeExplorer, highlighting how it helps create 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smart, student-friendly, and efficient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college search experience. </w:t>
      </w:r>
    </w:p>
    <w:p>
      <w:pPr>
        <w:sectPr>
          <w:pgSz w:w="11906" w:h="16838"/>
          <w:pgMar w:top="724" w:right="139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Empathize and Survey: Understanding User Needs for CollegeExplorer </w:t>
      </w:r>
    </w:p>
    <w:p>
      <w:pPr>
        <w:autoSpaceDN w:val="0"/>
        <w:autoSpaceDE w:val="0"/>
        <w:widowControl/>
        <w:spacing w:line="276" w:lineRule="exact" w:before="27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first step in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Design Thinking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Empathize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where we focus on understanding the needs,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challenges, and expectations of our users. For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CollegeExplorer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our primary users include: </w:t>
      </w:r>
    </w:p>
    <w:p>
      <w:pPr>
        <w:autoSpaceDN w:val="0"/>
        <w:tabs>
          <w:tab w:pos="720" w:val="left"/>
        </w:tabs>
        <w:autoSpaceDE w:val="0"/>
        <w:widowControl/>
        <w:spacing w:line="228" w:lineRule="auto" w:before="29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Students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preparing for college admissions. </w:t>
      </w:r>
    </w:p>
    <w:p>
      <w:pPr>
        <w:autoSpaceDN w:val="0"/>
        <w:tabs>
          <w:tab w:pos="720" w:val="left"/>
        </w:tabs>
        <w:autoSpaceDE w:val="0"/>
        <w:widowControl/>
        <w:spacing w:line="228" w:lineRule="auto" w:before="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Parents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looking for financial and placement-related information. 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Educators and career counselors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who guide students in making informed choices. </w:t>
      </w:r>
    </w:p>
    <w:p>
      <w:pPr>
        <w:autoSpaceDN w:val="0"/>
        <w:autoSpaceDE w:val="0"/>
        <w:widowControl/>
        <w:spacing w:line="276" w:lineRule="exact" w:before="280" w:after="0"/>
        <w:ind w:left="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gain insights into their struggles and requirements, we conducted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 survey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collect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valuable feedback. The results of this survey help shape the design and functionality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CollegeExplorer. </w:t>
      </w:r>
    </w:p>
    <w:p>
      <w:pPr>
        <w:autoSpaceDN w:val="0"/>
        <w:autoSpaceDE w:val="0"/>
        <w:widowControl/>
        <w:spacing w:line="302" w:lineRule="exact" w:before="86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Survey Details </w:t>
      </w:r>
    </w:p>
    <w:p>
      <w:pPr>
        <w:autoSpaceDN w:val="0"/>
        <w:autoSpaceDE w:val="0"/>
        <w:widowControl/>
        <w:spacing w:line="197" w:lineRule="auto" w:before="320" w:after="0"/>
        <w:ind w:left="0" w:right="0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Objective: </w:t>
      </w:r>
    </w:p>
    <w:p>
      <w:pPr>
        <w:autoSpaceDN w:val="0"/>
        <w:autoSpaceDE w:val="0"/>
        <w:widowControl/>
        <w:spacing w:line="276" w:lineRule="exact" w:before="302" w:after="0"/>
        <w:ind w:left="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identify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pain points students face while researching colleges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determine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essential features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they expect from an all-in-one platform. </w:t>
      </w:r>
    </w:p>
    <w:p>
      <w:pPr>
        <w:autoSpaceDN w:val="0"/>
        <w:autoSpaceDE w:val="0"/>
        <w:widowControl/>
        <w:spacing w:line="197" w:lineRule="auto" w:before="328" w:after="0"/>
        <w:ind w:left="0" w:right="0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Survey Questions and Purpose: </w:t>
      </w:r>
    </w:p>
    <w:p>
      <w:pPr>
        <w:autoSpaceDN w:val="0"/>
        <w:autoSpaceDE w:val="0"/>
        <w:widowControl/>
        <w:spacing w:line="266" w:lineRule="exact" w:before="316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How do you currently gather information about colleges?</w:t>
      </w:r>
    </w:p>
    <w:p>
      <w:pPr>
        <w:autoSpaceDN w:val="0"/>
        <w:tabs>
          <w:tab w:pos="1440" w:val="left"/>
        </w:tabs>
        <w:autoSpaceDE w:val="0"/>
        <w:widowControl/>
        <w:spacing w:line="197" w:lineRule="auto" w:before="44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Online research</w:t>
      </w:r>
    </w:p>
    <w:p>
      <w:pPr>
        <w:autoSpaceDN w:val="0"/>
        <w:tabs>
          <w:tab w:pos="1440" w:val="left"/>
        </w:tabs>
        <w:autoSpaceDE w:val="0"/>
        <w:widowControl/>
        <w:spacing w:line="197" w:lineRule="auto" w:before="4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Counseling services</w:t>
      </w:r>
    </w:p>
    <w:p>
      <w:pPr>
        <w:autoSpaceDN w:val="0"/>
        <w:tabs>
          <w:tab w:pos="1440" w:val="left"/>
        </w:tabs>
        <w:autoSpaceDE w:val="0"/>
        <w:widowControl/>
        <w:spacing w:line="197" w:lineRule="auto" w:before="46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Friends/family</w:t>
      </w:r>
    </w:p>
    <w:p>
      <w:pPr>
        <w:autoSpaceDN w:val="0"/>
        <w:tabs>
          <w:tab w:pos="1440" w:val="left"/>
        </w:tabs>
        <w:autoSpaceDE w:val="0"/>
        <w:widowControl/>
        <w:spacing w:line="197" w:lineRule="auto" w:before="4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Other</w:t>
      </w:r>
    </w:p>
    <w:p>
      <w:pPr>
        <w:autoSpaceDN w:val="0"/>
        <w:autoSpaceDE w:val="0"/>
        <w:widowControl/>
        <w:spacing w:line="276" w:lineRule="exact" w:before="280" w:after="0"/>
        <w:ind w:left="720" w:right="432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Purpose: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helps us understand the most common sources students rely on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identify gaps in existing methods. </w:t>
      </w:r>
    </w:p>
    <w:p>
      <w:pPr>
        <w:autoSpaceDN w:val="0"/>
        <w:autoSpaceDE w:val="0"/>
        <w:widowControl/>
        <w:spacing w:line="266" w:lineRule="exact" w:before="296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What is the most challenging aspect of researching colleges?</w:t>
      </w:r>
    </w:p>
    <w:p>
      <w:pPr>
        <w:autoSpaceDN w:val="0"/>
        <w:tabs>
          <w:tab w:pos="1440" w:val="left"/>
        </w:tabs>
        <w:autoSpaceDE w:val="0"/>
        <w:widowControl/>
        <w:spacing w:line="197" w:lineRule="auto" w:before="44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Finding accurate information</w:t>
      </w:r>
    </w:p>
    <w:p>
      <w:pPr>
        <w:autoSpaceDN w:val="0"/>
        <w:tabs>
          <w:tab w:pos="1440" w:val="left"/>
        </w:tabs>
        <w:autoSpaceDE w:val="0"/>
        <w:widowControl/>
        <w:spacing w:line="197" w:lineRule="auto" w:before="46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Comparing cut-offs and fees</w:t>
      </w:r>
    </w:p>
    <w:p>
      <w:pPr>
        <w:autoSpaceDN w:val="0"/>
        <w:tabs>
          <w:tab w:pos="1440" w:val="left"/>
        </w:tabs>
        <w:autoSpaceDE w:val="0"/>
        <w:widowControl/>
        <w:spacing w:line="197" w:lineRule="auto" w:before="4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Understanding placement opportunities</w:t>
      </w:r>
    </w:p>
    <w:p>
      <w:pPr>
        <w:autoSpaceDN w:val="0"/>
        <w:tabs>
          <w:tab w:pos="1440" w:val="left"/>
        </w:tabs>
        <w:autoSpaceDE w:val="0"/>
        <w:widowControl/>
        <w:spacing w:line="197" w:lineRule="auto" w:before="4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All of the above</w:t>
      </w:r>
    </w:p>
    <w:p>
      <w:pPr>
        <w:autoSpaceDN w:val="0"/>
        <w:autoSpaceDE w:val="0"/>
        <w:widowControl/>
        <w:spacing w:line="276" w:lineRule="exact" w:before="280" w:after="0"/>
        <w:ind w:left="720" w:right="72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Purpose: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question highlights key challenges, enabling us to address them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effectively on CollegeExplorer.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84" w:after="0"/>
        <w:ind w:left="36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On a scale of 1-5, how helpful would a centralized platform be for your college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search?</w:t>
      </w:r>
    </w:p>
    <w:p>
      <w:pPr>
        <w:autoSpaceDN w:val="0"/>
        <w:tabs>
          <w:tab w:pos="1440" w:val="left"/>
        </w:tabs>
        <w:autoSpaceDE w:val="0"/>
        <w:widowControl/>
        <w:spacing w:line="197" w:lineRule="auto" w:before="44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1 (Not helpful at all) to 5 (Extremely helpful)</w:t>
      </w:r>
    </w:p>
    <w:p>
      <w:pPr>
        <w:autoSpaceDN w:val="0"/>
        <w:autoSpaceDE w:val="0"/>
        <w:widowControl/>
        <w:spacing w:line="276" w:lineRule="exact" w:before="280" w:after="0"/>
        <w:ind w:left="720" w:right="432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Purpose: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Gauges the demand for a centralized platform and validates the need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CollegeExplorer. </w:t>
      </w:r>
    </w:p>
    <w:p>
      <w:pPr>
        <w:autoSpaceDN w:val="0"/>
        <w:autoSpaceDE w:val="0"/>
        <w:widowControl/>
        <w:spacing w:line="266" w:lineRule="exact" w:before="296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What additional features would you expect from such a platform?</w:t>
      </w:r>
    </w:p>
    <w:p>
      <w:pPr>
        <w:sectPr>
          <w:pgSz w:w="11906" w:h="16838"/>
          <w:pgMar w:top="724" w:right="1362" w:bottom="7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tabs>
          <w:tab w:pos="1440" w:val="left"/>
        </w:tabs>
        <w:autoSpaceDE w:val="0"/>
        <w:widowControl/>
        <w:spacing w:line="245" w:lineRule="auto" w:before="0" w:after="0"/>
        <w:ind w:left="1080" w:right="532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Exam preparation tips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College reviews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Placement statistics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Scholarship information</w:t>
      </w:r>
    </w:p>
    <w:p>
      <w:pPr>
        <w:autoSpaceDN w:val="0"/>
        <w:autoSpaceDE w:val="0"/>
        <w:widowControl/>
        <w:spacing w:line="276" w:lineRule="exact" w:before="278" w:after="0"/>
        <w:ind w:left="720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Purpose: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Identifies value-added features that can make CollegeExplorer more useful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beyond just basic college data. </w:t>
      </w:r>
    </w:p>
    <w:p>
      <w:pPr>
        <w:autoSpaceDN w:val="0"/>
        <w:tabs>
          <w:tab w:pos="1080" w:val="left"/>
          <w:tab w:pos="1440" w:val="left"/>
        </w:tabs>
        <w:autoSpaceDE w:val="0"/>
        <w:widowControl/>
        <w:spacing w:line="266" w:lineRule="exact" w:before="296" w:after="0"/>
        <w:ind w:left="360" w:right="25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Would you recommend such a platform to your peers?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Yes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No</w:t>
      </w:r>
    </w:p>
    <w:p>
      <w:pPr>
        <w:autoSpaceDN w:val="0"/>
        <w:autoSpaceDE w:val="0"/>
        <w:widowControl/>
        <w:spacing w:line="266" w:lineRule="exact" w:before="286" w:after="0"/>
        <w:ind w:left="720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Purpose: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Measures potential word-of-mouth growth and user engagement. </w:t>
      </w:r>
    </w:p>
    <w:p>
      <w:pPr>
        <w:autoSpaceDN w:val="0"/>
        <w:autoSpaceDE w:val="0"/>
        <w:widowControl/>
        <w:spacing w:line="300" w:lineRule="exact" w:before="87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Key Insights from the Survey </w:t>
      </w:r>
    </w:p>
    <w:p>
      <w:pPr>
        <w:autoSpaceDN w:val="0"/>
        <w:autoSpaceDE w:val="0"/>
        <w:widowControl/>
        <w:spacing w:line="230" w:lineRule="auto" w:before="28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survey results helped us uncover the following critical insights: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9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Most students rely on online research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but they find it difficult to navigate multiple sources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for accurate and up-to-date information.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14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The biggest challenge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is a combination of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finding accurate data, comparing colleges, and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understanding placements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14" w:after="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Over 80% of respondents rated 4 or 5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when asked if a centralized platform would be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helpful.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14" w:after="0"/>
        <w:ind w:left="360" w:right="7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Placement statistics and scholarship information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were among the most requested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additional features. </w:t>
      </w:r>
    </w:p>
    <w:p>
      <w:pPr>
        <w:autoSpaceDN w:val="0"/>
        <w:tabs>
          <w:tab w:pos="720" w:val="left"/>
        </w:tabs>
        <w:autoSpaceDE w:val="0"/>
        <w:widowControl/>
        <w:spacing w:line="228" w:lineRule="auto" w:before="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More than 90% of students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said they would recommend such a platform to their peers. </w:t>
      </w:r>
    </w:p>
    <w:p>
      <w:pPr>
        <w:autoSpaceDN w:val="0"/>
        <w:autoSpaceDE w:val="0"/>
        <w:widowControl/>
        <w:spacing w:line="276" w:lineRule="exact" w:before="280" w:after="0"/>
        <w:ind w:left="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These insights reinforced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need for CollegeExplorer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guided us in designing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platform that is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user-friendly, informative, and highly relevant to students' needs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00" w:lineRule="exact" w:before="86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Conclusion </w:t>
      </w:r>
    </w:p>
    <w:p>
      <w:pPr>
        <w:autoSpaceDN w:val="0"/>
        <w:autoSpaceDE w:val="0"/>
        <w:widowControl/>
        <w:spacing w:line="276" w:lineRule="exact" w:before="272" w:after="0"/>
        <w:ind w:left="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By conducting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user research and surveys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Empathize phase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provided a deep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understanding of the pain points students face when researching colleges. The insights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gathered were essential in defining the problem statement and designing a solution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directly addresses user needs. </w:t>
      </w:r>
    </w:p>
    <w:p>
      <w:pPr>
        <w:autoSpaceDN w:val="0"/>
        <w:autoSpaceDE w:val="0"/>
        <w:widowControl/>
        <w:spacing w:line="276" w:lineRule="exact" w:before="282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the next phase,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Define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we will translate these findings into 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clear problem statement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that shapes the direction of CollegeExplorer. </w:t>
      </w:r>
    </w:p>
    <w:p>
      <w:pPr>
        <w:sectPr>
          <w:pgSz w:w="11906" w:h="16838"/>
          <w:pgMar w:top="74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Define: Identifying the Core Problem for CollegeExplorer </w:t>
      </w:r>
    </w:p>
    <w:p>
      <w:pPr>
        <w:autoSpaceDN w:val="0"/>
        <w:autoSpaceDE w:val="0"/>
        <w:widowControl/>
        <w:spacing w:line="276" w:lineRule="exact" w:before="27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After gathering insights from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Empathize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phase through user research and surveys,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next step in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Design Thinking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Define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This phase focuses on analyzing the data collected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identify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core problem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that CollegeExplorer aims to solve. </w:t>
      </w:r>
    </w:p>
    <w:p>
      <w:pPr>
        <w:autoSpaceDN w:val="0"/>
        <w:autoSpaceDE w:val="0"/>
        <w:widowControl/>
        <w:spacing w:line="197" w:lineRule="auto" w:before="330" w:after="0"/>
        <w:ind w:left="0" w:right="0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Key Findings from the Empathize Phase: </w:t>
      </w:r>
    </w:p>
    <w:p>
      <w:pPr>
        <w:autoSpaceDN w:val="0"/>
        <w:autoSpaceDE w:val="0"/>
        <w:widowControl/>
        <w:spacing w:line="197" w:lineRule="auto" w:before="34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Calibri" w:hAnsi="Calibri" w:eastAsia="Calibri"/>
          <w:b/>
          <w:i w:val="0"/>
          <w:color w:val="000000"/>
          <w:sz w:val="22"/>
        </w:rPr>
        <w:t>Students struggle to find accurate and up-to-date college information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as details are </w:t>
      </w:r>
    </w:p>
    <w:p>
      <w:pPr>
        <w:autoSpaceDN w:val="0"/>
        <w:autoSpaceDE w:val="0"/>
        <w:widowControl/>
        <w:spacing w:line="197" w:lineRule="auto" w:before="4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scattered across multiple sources. </w:t>
      </w:r>
    </w:p>
    <w:p>
      <w:pPr>
        <w:autoSpaceDN w:val="0"/>
        <w:autoSpaceDE w:val="0"/>
        <w:widowControl/>
        <w:spacing w:line="197" w:lineRule="auto" w:before="4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Comparing colleges based on cut-offs, fees, and placements is time-consuming and </w:t>
      </w:r>
    </w:p>
    <w:p>
      <w:pPr>
        <w:autoSpaceDN w:val="0"/>
        <w:autoSpaceDE w:val="0"/>
        <w:widowControl/>
        <w:spacing w:line="197" w:lineRule="auto" w:before="48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confusing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due to inconsistent data formats. </w:t>
      </w:r>
    </w:p>
    <w:p>
      <w:pPr>
        <w:autoSpaceDN w:val="0"/>
        <w:autoSpaceDE w:val="0"/>
        <w:widowControl/>
        <w:spacing w:line="197" w:lineRule="auto" w:before="4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3.</w:t>
      </w:r>
      <w:r>
        <w:rPr>
          <w:rFonts w:ascii="Calibri" w:hAnsi="Calibri" w:eastAsia="Calibri"/>
          <w:b/>
          <w:i w:val="0"/>
          <w:color w:val="000000"/>
          <w:sz w:val="22"/>
        </w:rPr>
        <w:t>Students want a centralized platform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that provides all essential details, including placement </w:t>
      </w:r>
    </w:p>
    <w:p>
      <w:pPr>
        <w:autoSpaceDN w:val="0"/>
        <w:autoSpaceDE w:val="0"/>
        <w:widowControl/>
        <w:spacing w:line="197" w:lineRule="auto" w:before="4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statistics and scholarship information. </w:t>
      </w:r>
    </w:p>
    <w:p>
      <w:pPr>
        <w:autoSpaceDN w:val="0"/>
        <w:autoSpaceDE w:val="0"/>
        <w:widowControl/>
        <w:spacing w:line="197" w:lineRule="auto" w:before="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>4.</w:t>
      </w:r>
      <w:r>
        <w:rPr>
          <w:rFonts w:ascii="Calibri" w:hAnsi="Calibri" w:eastAsia="Calibri"/>
          <w:b/>
          <w:i w:val="0"/>
          <w:color w:val="000000"/>
          <w:sz w:val="22"/>
        </w:rPr>
        <w:t>Most students rely on online research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but they find existing platforms lacking in usability </w:t>
      </w:r>
    </w:p>
    <w:p>
      <w:pPr>
        <w:autoSpaceDN w:val="0"/>
        <w:autoSpaceDE w:val="0"/>
        <w:widowControl/>
        <w:spacing w:line="197" w:lineRule="auto" w:before="4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comprehensiveness. </w:t>
      </w:r>
    </w:p>
    <w:p>
      <w:pPr>
        <w:autoSpaceDN w:val="0"/>
        <w:autoSpaceDE w:val="0"/>
        <w:widowControl/>
        <w:spacing w:line="302" w:lineRule="exact" w:before="86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Problem Statement: </w:t>
      </w:r>
    </w:p>
    <w:p>
      <w:pPr>
        <w:autoSpaceDN w:val="0"/>
        <w:autoSpaceDE w:val="0"/>
        <w:widowControl/>
        <w:spacing w:line="264" w:lineRule="exact" w:before="28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Using these insights, we define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problem statement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that CollegeExplorer will address: </w:t>
      </w:r>
    </w:p>
    <w:p>
      <w:pPr>
        <w:autoSpaceDN w:val="0"/>
        <w:autoSpaceDE w:val="0"/>
        <w:widowControl/>
        <w:spacing w:line="276" w:lineRule="exact" w:before="282" w:after="0"/>
        <w:ind w:left="0" w:right="288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"Students and parents face difficulties in accessing accurate, up-to-date, and consolidated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college-related information. The process of researching entrance exams, cut-offs, fees,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placements, and comparing multiple colleges is complex and time-consuming. There is a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strong need for a centralized, user-friendly platform that simplifies decision-making by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providing structured, reliable, and real-time college data."</w:t>
      </w:r>
    </w:p>
    <w:p>
      <w:pPr>
        <w:autoSpaceDN w:val="0"/>
        <w:autoSpaceDE w:val="0"/>
        <w:widowControl/>
        <w:spacing w:line="300" w:lineRule="exact" w:before="86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Goals of CollegeExplorer (Based on Problem Definition): </w:t>
      </w:r>
    </w:p>
    <w:p>
      <w:pPr>
        <w:autoSpaceDN w:val="0"/>
        <w:autoSpaceDE w:val="0"/>
        <w:widowControl/>
        <w:spacing w:line="316" w:lineRule="exact" w:before="232" w:after="0"/>
        <w:ind w:left="0" w:right="25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solve this problem, CollegeExplorer will: 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✔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Provide a one-stop solution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all college-related information. </w:t>
      </w:r>
    </w:p>
    <w:p>
      <w:pPr>
        <w:autoSpaceDN w:val="0"/>
        <w:autoSpaceDE w:val="0"/>
        <w:widowControl/>
        <w:spacing w:line="318" w:lineRule="exact" w:before="2" w:after="0"/>
        <w:ind w:left="0" w:right="144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✔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Offer easy search and comparison features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help students make informed decisions. </w:t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✔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Ensure data accuracy and real-time updates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on cut-offs, placements, and scholarships. </w:t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✔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Enhance user experience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with AI-driven recommendations and personalized insights. </w:t>
      </w:r>
    </w:p>
    <w:p>
      <w:pPr>
        <w:autoSpaceDN w:val="0"/>
        <w:autoSpaceDE w:val="0"/>
        <w:widowControl/>
        <w:spacing w:line="276" w:lineRule="exact" w:before="286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By defining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exact problem and user needs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this phase sets the foundation for the next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step: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Ideate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where we brainstorm solutions and innovative features for CollegeExplorer. </w:t>
      </w:r>
    </w:p>
    <w:p>
      <w:pPr>
        <w:sectPr>
          <w:pgSz w:w="11906" w:h="16838"/>
          <w:pgMar w:top="724" w:right="135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Ideation: Brainstorming Solutions for CollegeExplorer </w:t>
      </w:r>
    </w:p>
    <w:p>
      <w:pPr>
        <w:autoSpaceDN w:val="0"/>
        <w:autoSpaceDE w:val="0"/>
        <w:widowControl/>
        <w:spacing w:line="276" w:lineRule="exact" w:before="27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After defining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core problem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the next step in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Design Thinking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Ideation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This phase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focuses on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generating creative and innovative solutions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address the challenges identified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Define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phase. The goal is to come up with multiple ideas, evaluate their feasibility,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prioritize the best ones for implementation. </w:t>
      </w:r>
    </w:p>
    <w:p>
      <w:pPr>
        <w:autoSpaceDN w:val="0"/>
        <w:autoSpaceDE w:val="0"/>
        <w:widowControl/>
        <w:spacing w:line="300" w:lineRule="exact" w:before="86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Brainstorming Solutions </w:t>
      </w:r>
    </w:p>
    <w:p>
      <w:pPr>
        <w:autoSpaceDN w:val="0"/>
        <w:autoSpaceDE w:val="0"/>
        <w:widowControl/>
        <w:spacing w:line="298" w:lineRule="exact" w:before="250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create 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user-friendly and effective CollegeExplorer platform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we explored different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ideas through: 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✔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Brainstorming sessions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with developers, students, and education experts. </w:t>
      </w:r>
    </w:p>
    <w:p>
      <w:pPr>
        <w:autoSpaceDN w:val="0"/>
        <w:autoSpaceDE w:val="0"/>
        <w:widowControl/>
        <w:spacing w:line="312" w:lineRule="exact" w:before="8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✔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Competitor analysis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understand the limitations of existing platforms. </w:t>
      </w:r>
    </w:p>
    <w:p>
      <w:pPr>
        <w:autoSpaceDN w:val="0"/>
        <w:autoSpaceDE w:val="0"/>
        <w:widowControl/>
        <w:spacing w:line="278" w:lineRule="exact" w:before="40" w:after="0"/>
        <w:ind w:left="0" w:right="144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✔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MoSCoW Prioritization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(Must-have, Should-have, Could-have, Won’t-have) to identify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essential features. </w:t>
      </w:r>
    </w:p>
    <w:p>
      <w:pPr>
        <w:autoSpaceDN w:val="0"/>
        <w:autoSpaceDE w:val="0"/>
        <w:widowControl/>
        <w:spacing w:line="230" w:lineRule="auto" w:before="29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Here are some of the key ideas that emerged: </w:t>
      </w:r>
    </w:p>
    <w:p>
      <w:pPr>
        <w:autoSpaceDN w:val="0"/>
        <w:autoSpaceDE w:val="0"/>
        <w:widowControl/>
        <w:spacing w:line="197" w:lineRule="auto" w:before="326" w:after="0"/>
        <w:ind w:left="0" w:right="0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1. Smart College Search &amp; Filtering System </w:t>
      </w:r>
    </w:p>
    <w:p>
      <w:pPr>
        <w:autoSpaceDN w:val="0"/>
        <w:autoSpaceDE w:val="0"/>
        <w:widowControl/>
        <w:spacing w:line="280" w:lineRule="exact" w:before="336" w:after="0"/>
        <w:ind w:left="0" w:right="432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Idea: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 search engine that allows students to find colleges based on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entrance exams,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courses, fees, location, and cut-offs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10" w:lineRule="exact" w:before="4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Impact: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Helps users quickly find colleges that match their eligibility and preferences. </w:t>
      </w:r>
    </w:p>
    <w:p>
      <w:pPr>
        <w:autoSpaceDN w:val="0"/>
        <w:autoSpaceDE w:val="0"/>
        <w:widowControl/>
        <w:spacing w:line="197" w:lineRule="auto" w:before="336" w:after="0"/>
        <w:ind w:left="0" w:right="0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2. College Comparison Tool </w:t>
      </w:r>
    </w:p>
    <w:p>
      <w:pPr>
        <w:autoSpaceDN w:val="0"/>
        <w:autoSpaceDE w:val="0"/>
        <w:widowControl/>
        <w:spacing w:line="280" w:lineRule="exact" w:before="334" w:after="0"/>
        <w:ind w:left="0" w:right="576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Idea: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 side-by-side comparison feature for colleges based on factors like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ranking,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placement statistics, fees, and student reviews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12" w:lineRule="exact" w:before="4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Impact: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Makes it easier for students to evaluate multiple colleges in one view. </w:t>
      </w:r>
    </w:p>
    <w:p>
      <w:pPr>
        <w:autoSpaceDN w:val="0"/>
        <w:autoSpaceDE w:val="0"/>
        <w:widowControl/>
        <w:spacing w:line="197" w:lineRule="auto" w:before="334" w:after="0"/>
        <w:ind w:left="0" w:right="0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3. AI-Based Personalized College Recommendations </w:t>
      </w:r>
    </w:p>
    <w:p>
      <w:pPr>
        <w:autoSpaceDN w:val="0"/>
        <w:autoSpaceDE w:val="0"/>
        <w:widowControl/>
        <w:spacing w:line="280" w:lineRule="exact" w:before="334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Idea: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 recommendation system that suggests colleges based on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exam scores, preferred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location, course interest, and budget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12" w:lineRule="exact" w:before="4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Impact: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Provides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customized guidance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reducing decision-making time. </w:t>
      </w:r>
    </w:p>
    <w:p>
      <w:pPr>
        <w:autoSpaceDN w:val="0"/>
        <w:autoSpaceDE w:val="0"/>
        <w:widowControl/>
        <w:spacing w:line="197" w:lineRule="auto" w:before="334" w:after="0"/>
        <w:ind w:left="0" w:right="0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4. Real-Time Placement Insights Dashboard </w:t>
      </w:r>
    </w:p>
    <w:p>
      <w:pPr>
        <w:autoSpaceDN w:val="0"/>
        <w:autoSpaceDE w:val="0"/>
        <w:widowControl/>
        <w:spacing w:line="282" w:lineRule="exact" w:before="330" w:after="0"/>
        <w:ind w:left="0" w:right="288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Idea: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dashboard showing placement trends, salary packages, top recruiters, and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success stories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from each college. </w:t>
      </w:r>
    </w:p>
    <w:p>
      <w:pPr>
        <w:autoSpaceDN w:val="0"/>
        <w:autoSpaceDE w:val="0"/>
        <w:widowControl/>
        <w:spacing w:line="310" w:lineRule="exact" w:before="4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Impact: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Helps students understand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ROI (Return on Investment)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of each college. </w:t>
      </w:r>
    </w:p>
    <w:p>
      <w:pPr>
        <w:sectPr>
          <w:pgSz w:w="11906" w:h="16838"/>
          <w:pgMar w:top="724" w:right="1368" w:bottom="14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0" w:right="144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5. Exam Preparation &amp; Scholarship Guidance 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Idea: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 section providing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exam preparation tips, previous cut-offs, study resources,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and scholarship opportunities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8" w:lineRule="exact" w:before="4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Impact: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Supports students beyond just finding colleges—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prepares them for exams and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financial aid options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468" w:lineRule="exact" w:before="82" w:after="0"/>
        <w:ind w:left="0" w:right="1440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6. Interactive College Map 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Idea: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visual map with pinpoints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of colleges and their key details. </w:t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Impact: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Offers an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interactive way to explore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colleges based on location. </w:t>
      </w:r>
    </w:p>
    <w:p>
      <w:pPr>
        <w:autoSpaceDN w:val="0"/>
        <w:autoSpaceDE w:val="0"/>
        <w:widowControl/>
        <w:spacing w:line="448" w:lineRule="exact" w:before="104" w:after="0"/>
        <w:ind w:left="0" w:right="576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7. Student &amp; Alumni Reviews Section 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Idea: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 space where students and alumni can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share their experiences, placement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stories, and college life insights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8" w:lineRule="exact" w:before="38" w:after="0"/>
        <w:ind w:left="0" w:right="576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Impact: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Provides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authentic and first-hand insights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helping students make better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decisions. </w:t>
      </w:r>
    </w:p>
    <w:p>
      <w:pPr>
        <w:autoSpaceDN w:val="0"/>
        <w:autoSpaceDE w:val="0"/>
        <w:widowControl/>
        <w:spacing w:line="448" w:lineRule="exact" w:before="98" w:after="0"/>
        <w:ind w:left="0" w:right="432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8. Real-Time Updates &amp; Notifications 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Idea: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Alerts and notifications for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admission deadlines, cut-off changes, placement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reports, and scholarship openings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12" w:lineRule="exact" w:before="2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Impact: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Keeps users updated and prevents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missed opportunities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410" w:lineRule="exact" w:before="764" w:after="314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Prioritizing the Best Ideas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After generating multiple ideas, we used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MoSCoW method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categorize them based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importance: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015"/>
        <w:gridCol w:w="3015"/>
        <w:gridCol w:w="3015"/>
      </w:tblGrid>
      <w:tr>
        <w:trPr>
          <w:trHeight w:hRule="exact" w:val="40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26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Priority 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07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Feature 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57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Why? </w:t>
            </w:r>
          </w:p>
        </w:tc>
      </w:tr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" w:after="0"/>
              <w:ind w:left="2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Must-Have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Smart search &amp; filtering system 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Core functionality for finding colleges. </w:t>
            </w:r>
          </w:p>
        </w:tc>
      </w:tr>
      <w:tr>
        <w:trPr>
          <w:trHeight w:hRule="exact" w:val="5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2" w:after="0"/>
              <w:ind w:left="2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Must-Have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2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College comparison tool 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Helps students evaluate options easily. </w:t>
            </w:r>
          </w:p>
        </w:tc>
      </w:tr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" w:after="0"/>
              <w:ind w:left="2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Must-Have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Placement insights dashboard 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Essential for career-focused decisions. </w:t>
            </w:r>
          </w:p>
        </w:tc>
      </w:tr>
      <w:tr>
        <w:trPr>
          <w:trHeight w:hRule="exact" w:val="5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2" w:after="0"/>
              <w:ind w:left="2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Should-Have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2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AI-based recommendations 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2" w:after="0"/>
              <w:ind w:left="2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Adds personalization and saves time. </w:t>
            </w:r>
          </w:p>
        </w:tc>
      </w:tr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" w:after="0"/>
              <w:ind w:left="2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Should-Have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Student &amp; alumni reviews 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" w:after="0"/>
              <w:ind w:left="2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Provides authentic insights. </w:t>
            </w:r>
          </w:p>
        </w:tc>
      </w:tr>
      <w:tr>
        <w:trPr>
          <w:trHeight w:hRule="exact" w:val="40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6" w:after="0"/>
              <w:ind w:left="2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Could-Have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Exam preparation &amp; scholarship </w:t>
            </w:r>
          </w:p>
        </w:tc>
        <w:tc>
          <w:tcPr>
            <w:tcW w:type="dxa" w:w="4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6" w:after="0"/>
              <w:ind w:left="2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Value-added feature for student success. </w:t>
            </w:r>
          </w:p>
        </w:tc>
      </w:tr>
      <w:tr>
        <w:trPr>
          <w:trHeight w:hRule="exact" w:val="400"/>
        </w:trPr>
        <w:tc>
          <w:tcPr>
            <w:tcW w:type="dxa" w:w="3015"/>
            <w:vMerge/>
            <w:tcBorders/>
          </w:tcPr>
          <w:p/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guidance </w:t>
            </w:r>
          </w:p>
        </w:tc>
        <w:tc>
          <w:tcPr>
            <w:tcW w:type="dxa" w:w="301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2" w:after="0"/>
              <w:ind w:left="2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Could-Have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2" w:after="0"/>
              <w:ind w:left="2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Interactive college map 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2" w:after="0"/>
              <w:ind w:left="2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Enhances user engagement.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40" w:right="1420" w:bottom="9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015"/>
        <w:gridCol w:w="3015"/>
        <w:gridCol w:w="3015"/>
      </w:tblGrid>
      <w:tr>
        <w:trPr>
          <w:trHeight w:hRule="exact" w:val="354"/>
        </w:trPr>
        <w:tc>
          <w:tcPr>
            <w:tcW w:type="dxa" w:w="17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40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Priority 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65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Feature </w:t>
            </w:r>
          </w:p>
        </w:tc>
        <w:tc>
          <w:tcPr>
            <w:tcW w:type="dxa" w:w="44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158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Why? </w:t>
            </w:r>
          </w:p>
        </w:tc>
      </w:tr>
      <w:tr>
        <w:trPr>
          <w:trHeight w:hRule="exact" w:val="400"/>
        </w:trPr>
        <w:tc>
          <w:tcPr>
            <w:tcW w:type="dxa" w:w="17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6" w:after="0"/>
              <w:ind w:left="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Won’t-Have (for </w:t>
            </w:r>
          </w:p>
        </w:tc>
        <w:tc>
          <w:tcPr>
            <w:tcW w:type="dxa" w:w="2880"/>
            <w:vMerge w:val="restart"/>
            <w:tcBorders>
              <w:bottom w:sz="2.400000000000091" w:val="single" w:color="#E2E2E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2" w:after="0"/>
              <w:ind w:left="1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Virtual college tours </w:t>
            </w:r>
          </w:p>
        </w:tc>
        <w:tc>
          <w:tcPr>
            <w:tcW w:type="dxa" w:w="44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6" w:after="0"/>
              <w:ind w:left="6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Requires extensive resources for </w:t>
            </w:r>
          </w:p>
        </w:tc>
      </w:tr>
      <w:tr>
        <w:trPr>
          <w:trHeight w:hRule="exact" w:val="714"/>
        </w:trPr>
        <w:tc>
          <w:tcPr>
            <w:tcW w:type="dxa" w:w="1714"/>
            <w:tcBorders>
              <w:bottom w:sz="2.400000000000091" w:val="single" w:color="#E2E2E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now)</w:t>
            </w:r>
          </w:p>
        </w:tc>
        <w:tc>
          <w:tcPr>
            <w:tcW w:type="dxa" w:w="3015"/>
            <w:vMerge/>
            <w:tcBorders>
              <w:bottom w:sz="2.400000000000091" w:val="single" w:color="#E2E2E2"/>
            </w:tcBorders>
          </w:tcPr>
          <w:p/>
        </w:tc>
        <w:tc>
          <w:tcPr>
            <w:tcW w:type="dxa" w:w="4424"/>
            <w:tcBorders>
              <w:bottom w:sz="2.400000000000091" w:val="single" w:color="#E2E2E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6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development. </w:t>
            </w:r>
          </w:p>
        </w:tc>
      </w:tr>
    </w:tbl>
    <w:p>
      <w:pPr>
        <w:autoSpaceDN w:val="0"/>
        <w:autoSpaceDE w:val="0"/>
        <w:widowControl/>
        <w:spacing w:line="300" w:lineRule="exact" w:before="36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Conclusion </w:t>
      </w:r>
    </w:p>
    <w:p>
      <w:pPr>
        <w:autoSpaceDN w:val="0"/>
        <w:autoSpaceDE w:val="0"/>
        <w:widowControl/>
        <w:spacing w:line="276" w:lineRule="exact" w:before="27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Ideation phase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allowed us to explore multiple creative solutions and refine them based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 feasibility and user needs.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most impactful features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were selected for development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Prototype phase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where we will create and test an initial version of CollegeExplorer. </w:t>
      </w:r>
    </w:p>
    <w:p>
      <w:pPr>
        <w:autoSpaceDN w:val="0"/>
        <w:autoSpaceDE w:val="0"/>
        <w:widowControl/>
        <w:spacing w:line="296" w:lineRule="exact" w:before="260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By applying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Design Thinking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we ensure that CollegeExplorer is not just a database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information but an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intelligent, user-focused platform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that makes college selection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easier,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faster, and more insightful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students. </w:t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🚀</w:t>
      </w:r>
    </w:p>
    <w:p>
      <w:pPr>
        <w:sectPr>
          <w:pgSz w:w="11906" w:h="16838"/>
          <w:pgMar w:top="764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Prototype: Creating an Initial Model of CollegeExplorer </w:t>
      </w:r>
    </w:p>
    <w:p>
      <w:pPr>
        <w:autoSpaceDN w:val="0"/>
        <w:autoSpaceDE w:val="0"/>
        <w:widowControl/>
        <w:spacing w:line="276" w:lineRule="exact" w:before="272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After brainstorming and selecting the best ideas in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Ideation phase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the next step in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Design Thinking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Prototype phase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This involves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building a basic version of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CollegeExplorer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allowing us to test key features, gather feedback, and refine the platform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before full-scale development. </w:t>
      </w:r>
    </w:p>
    <w:p>
      <w:pPr>
        <w:autoSpaceDN w:val="0"/>
        <w:autoSpaceDE w:val="0"/>
        <w:widowControl/>
        <w:spacing w:line="300" w:lineRule="exact" w:before="86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Goals of the Prototype Phase </w:t>
      </w:r>
    </w:p>
    <w:p>
      <w:pPr>
        <w:autoSpaceDN w:val="0"/>
        <w:autoSpaceDE w:val="0"/>
        <w:widowControl/>
        <w:spacing w:line="318" w:lineRule="exact" w:before="230" w:after="0"/>
        <w:ind w:left="0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prototype should: 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Provide 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visual and functional model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of CollegeExplorer. </w:t>
      </w:r>
    </w:p>
    <w:p>
      <w:pPr>
        <w:autoSpaceDN w:val="0"/>
        <w:autoSpaceDE w:val="0"/>
        <w:widowControl/>
        <w:spacing w:line="318" w:lineRule="exact" w:before="2" w:after="0"/>
        <w:ind w:left="0" w:right="72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Include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core features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such as college search, comparison, and placement insights. </w:t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Allow for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user testing and feedback collection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improve usability. </w:t>
      </w:r>
    </w:p>
    <w:p>
      <w:pPr>
        <w:autoSpaceDN w:val="0"/>
        <w:autoSpaceDE w:val="0"/>
        <w:widowControl/>
        <w:spacing w:line="312" w:lineRule="exact" w:before="6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Help identify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technical challenges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before final development. </w:t>
      </w:r>
    </w:p>
    <w:p>
      <w:pPr>
        <w:autoSpaceDN w:val="0"/>
        <w:autoSpaceDE w:val="0"/>
        <w:widowControl/>
        <w:spacing w:line="300" w:lineRule="exact" w:before="87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Prototype Development Approach </w:t>
      </w:r>
    </w:p>
    <w:p>
      <w:pPr>
        <w:autoSpaceDN w:val="0"/>
        <w:autoSpaceDE w:val="0"/>
        <w:widowControl/>
        <w:spacing w:line="276" w:lineRule="exact" w:before="27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created an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interactive wireframe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basic functional prototype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using the following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steps: </w:t>
      </w:r>
    </w:p>
    <w:p>
      <w:pPr>
        <w:autoSpaceDN w:val="0"/>
        <w:autoSpaceDE w:val="0"/>
        <w:widowControl/>
        <w:spacing w:line="197" w:lineRule="auto" w:before="330" w:after="0"/>
        <w:ind w:left="0" w:right="0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1. Wireframing and UI Design </w:t>
      </w:r>
    </w:p>
    <w:p>
      <w:pPr>
        <w:autoSpaceDN w:val="0"/>
        <w:autoSpaceDE w:val="0"/>
        <w:widowControl/>
        <w:spacing w:line="320" w:lineRule="exact" w:before="296" w:after="0"/>
        <w:ind w:left="0" w:right="864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Tool Used: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Figma / Adobe XD / Balsamiq 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Purpose: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Create 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visual layout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of the platform’s interface before actual coding. </w:t>
      </w:r>
    </w:p>
    <w:p>
      <w:pPr>
        <w:autoSpaceDN w:val="0"/>
        <w:autoSpaceDE w:val="0"/>
        <w:widowControl/>
        <w:spacing w:line="310" w:lineRule="exact" w:before="6" w:after="24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Key Screens Designed: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3"/>
        <w:gridCol w:w="4523"/>
      </w:tblGrid>
      <w:tr>
        <w:trPr>
          <w:trHeight w:hRule="exact" w:val="1876"/>
        </w:trPr>
        <w:tc>
          <w:tcPr>
            <w:tcW w:type="dxa" w:w="580"/>
            <w:tcBorders>
              <w:bottom w:sz="12.799999999999272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36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46"/>
            <w:tcBorders>
              <w:bottom w:sz="12.799999999999272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Home Page: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Search bar, navigation, featured colleges.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0" w:right="144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College Search Page: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Filters for entrance exams, cut-offs, fees, location, etc.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Comparison Page: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Side-by-side view of multiple colleges.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0" w:right="172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Placement Insights Dashboard: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Graphs and statistics on job placements.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User Reviews Section: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Students and alumni share experiences. </w:t>
            </w:r>
          </w:p>
        </w:tc>
      </w:tr>
    </w:tbl>
    <w:p>
      <w:pPr>
        <w:autoSpaceDN w:val="0"/>
        <w:autoSpaceDE w:val="0"/>
        <w:widowControl/>
        <w:spacing w:line="197" w:lineRule="auto" w:before="172" w:after="0"/>
        <w:ind w:left="0" w:right="0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2. Building a Functional Prototype </w:t>
      </w:r>
    </w:p>
    <w:p>
      <w:pPr>
        <w:autoSpaceDN w:val="0"/>
        <w:autoSpaceDE w:val="0"/>
        <w:widowControl/>
        <w:spacing w:line="310" w:lineRule="exact" w:before="304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Technology Stack: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300" w:after="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Frontend: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HTML, CSS, JavaScript (or Python-based frameworks like Flask with HTMX). </w:t>
      </w: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Backend: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Python (Flask/Django) for database management. 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Database: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SQLite / PostgreSQL for storing college data. </w:t>
      </w:r>
    </w:p>
    <w:p>
      <w:pPr>
        <w:autoSpaceDN w:val="0"/>
        <w:autoSpaceDE w:val="0"/>
        <w:widowControl/>
        <w:spacing w:line="310" w:lineRule="exact" w:before="284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Core Functionalities Implemented in Prototype:</w:t>
      </w:r>
    </w:p>
    <w:p>
      <w:pPr>
        <w:autoSpaceDN w:val="0"/>
        <w:tabs>
          <w:tab w:pos="720" w:val="left"/>
        </w:tabs>
        <w:autoSpaceDE w:val="0"/>
        <w:widowControl/>
        <w:spacing w:line="238" w:lineRule="auto" w:before="29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✅</w:t>
      </w:r>
      <w:r>
        <w:rPr>
          <w:rFonts w:ascii="Calibri" w:hAnsi="Calibri" w:eastAsia="Calibri"/>
          <w:b/>
          <w:i w:val="0"/>
          <w:color w:val="000000"/>
          <w:sz w:val="22"/>
        </w:rPr>
        <w:t>Basic college search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using filters. </w:t>
      </w:r>
    </w:p>
    <w:p>
      <w:pPr>
        <w:sectPr>
          <w:pgSz w:w="11906" w:h="16838"/>
          <w:pgMar w:top="724" w:right="1420" w:bottom="7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3"/>
        <w:gridCol w:w="4523"/>
      </w:tblGrid>
      <w:tr>
        <w:trPr>
          <w:trHeight w:hRule="exact" w:val="1372"/>
        </w:trPr>
        <w:tc>
          <w:tcPr>
            <w:tcW w:type="dxa" w:w="580"/>
            <w:tcBorders>
              <w:bottom w:sz="12.0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0" w:after="0"/>
              <w:ind w:left="36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46"/>
            <w:tcBorders>
              <w:bottom w:sz="12.0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0" w:right="3456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✅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College comparison tool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(limited data for testing). </w:t>
            </w: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✅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Placement statistics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displayed with sample data. </w:t>
            </w: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✅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User review section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(basic input form). </w:t>
            </w:r>
          </w:p>
        </w:tc>
      </w:tr>
    </w:tbl>
    <w:p>
      <w:pPr>
        <w:autoSpaceDN w:val="0"/>
        <w:autoSpaceDE w:val="0"/>
        <w:widowControl/>
        <w:spacing w:line="300" w:lineRule="exact" w:before="38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User Testing and Feedback Collection </w:t>
      </w:r>
    </w:p>
    <w:p>
      <w:pPr>
        <w:autoSpaceDN w:val="0"/>
        <w:autoSpaceDE w:val="0"/>
        <w:widowControl/>
        <w:spacing w:line="276" w:lineRule="exact" w:before="27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prototype was tested with 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small group of students, parents, and educators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gather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feedback. </w:t>
      </w:r>
    </w:p>
    <w:p>
      <w:pPr>
        <w:autoSpaceDN w:val="0"/>
        <w:autoSpaceDE w:val="0"/>
        <w:widowControl/>
        <w:spacing w:line="197" w:lineRule="auto" w:before="328" w:after="0"/>
        <w:ind w:left="0" w:right="0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Key Findings from Testing: </w:t>
      </w:r>
    </w:p>
    <w:p>
      <w:pPr>
        <w:autoSpaceDN w:val="0"/>
        <w:autoSpaceDE w:val="0"/>
        <w:widowControl/>
        <w:spacing w:line="312" w:lineRule="exact" w:before="306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✔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Users liked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simple and clean interface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0" w:after="0"/>
        <w:ind w:left="0" w:right="864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✔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college search feature was intuitive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but users wanted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more filter options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✔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comparison page was helpful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but some data needed better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visualization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10" w:lineRule="exact" w:before="6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✔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Real-time updates on admissions and cut-offs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were a requested feature. </w:t>
      </w:r>
    </w:p>
    <w:p>
      <w:pPr>
        <w:sectPr>
          <w:pgSz w:w="11906" w:h="16838"/>
          <w:pgMar w:top="718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Testing: Evaluating and Refining CollegeExplorer </w:t>
      </w:r>
    </w:p>
    <w:p>
      <w:pPr>
        <w:autoSpaceDN w:val="0"/>
        <w:autoSpaceDE w:val="0"/>
        <w:widowControl/>
        <w:spacing w:line="266" w:lineRule="exact" w:before="28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Testing phase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Design Thinking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crucial for evaluating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functionality, usability,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and effectiveness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of the CollegeExplorer prototype. This step ensures that the platform meets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user needs, performs efficiently, and provides a seamless experience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before its final </w:t>
      </w:r>
    </w:p>
    <w:p>
      <w:pPr>
        <w:autoSpaceDN w:val="0"/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launch. </w:t>
      </w:r>
    </w:p>
    <w:p>
      <w:pPr>
        <w:autoSpaceDN w:val="0"/>
        <w:autoSpaceDE w:val="0"/>
        <w:widowControl/>
        <w:spacing w:line="300" w:lineRule="exact" w:before="86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Objectives of Testing </w:t>
      </w:r>
    </w:p>
    <w:p>
      <w:pPr>
        <w:autoSpaceDN w:val="0"/>
        <w:autoSpaceDE w:val="0"/>
        <w:widowControl/>
        <w:spacing w:line="266" w:lineRule="exact" w:before="28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main goals of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Testing phase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are to: </w:t>
      </w:r>
    </w:p>
    <w:p>
      <w:pPr>
        <w:autoSpaceDN w:val="0"/>
        <w:autoSpaceDE w:val="0"/>
        <w:widowControl/>
        <w:spacing w:line="312" w:lineRule="exact" w:before="6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Identify and fix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bugs or technical issues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 the prototype. </w:t>
      </w:r>
    </w:p>
    <w:p>
      <w:pPr>
        <w:autoSpaceDN w:val="0"/>
        <w:autoSpaceDE w:val="0"/>
        <w:widowControl/>
        <w:spacing w:line="312" w:lineRule="exact" w:before="8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Collect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user feedback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enhance usability and functionality. </w:t>
      </w:r>
    </w:p>
    <w:p>
      <w:pPr>
        <w:autoSpaceDN w:val="0"/>
        <w:autoSpaceDE w:val="0"/>
        <w:widowControl/>
        <w:spacing w:line="310" w:lineRule="exact" w:before="8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Evaluate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how well the platform solves the problems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identified in earlier phases. </w:t>
      </w:r>
    </w:p>
    <w:p>
      <w:pPr>
        <w:autoSpaceDN w:val="0"/>
        <w:autoSpaceDE w:val="0"/>
        <w:widowControl/>
        <w:spacing w:line="312" w:lineRule="exact" w:before="6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Ensure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accuracy and reliability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of the college data displayed. </w:t>
      </w:r>
    </w:p>
    <w:p>
      <w:pPr>
        <w:autoSpaceDN w:val="0"/>
        <w:autoSpaceDE w:val="0"/>
        <w:widowControl/>
        <w:spacing w:line="300" w:lineRule="exact" w:before="87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Testing Methods Used </w:t>
      </w:r>
    </w:p>
    <w:p>
      <w:pPr>
        <w:autoSpaceDN w:val="0"/>
        <w:autoSpaceDE w:val="0"/>
        <w:widowControl/>
        <w:spacing w:line="266" w:lineRule="exact" w:before="28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conducted testing using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multiple approaches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ensure 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thorough evaluation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of </w:t>
      </w:r>
    </w:p>
    <w:p>
      <w:pPr>
        <w:autoSpaceDN w:val="0"/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CollegeExplorer: </w:t>
      </w:r>
    </w:p>
    <w:p>
      <w:pPr>
        <w:autoSpaceDN w:val="0"/>
        <w:autoSpaceDE w:val="0"/>
        <w:widowControl/>
        <w:spacing w:line="197" w:lineRule="auto" w:before="330" w:after="0"/>
        <w:ind w:left="0" w:right="0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1. Usability Testing </w:t>
      </w:r>
    </w:p>
    <w:p>
      <w:pPr>
        <w:autoSpaceDN w:val="0"/>
        <w:autoSpaceDE w:val="0"/>
        <w:widowControl/>
        <w:spacing w:line="310" w:lineRule="exact" w:before="306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Purpose: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Evaluate how easily users navigate the platform. </w:t>
      </w:r>
    </w:p>
    <w:p>
      <w:pPr>
        <w:autoSpaceDN w:val="0"/>
        <w:autoSpaceDE w:val="0"/>
        <w:widowControl/>
        <w:spacing w:line="312" w:lineRule="exact" w:before="6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Process: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30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Selected </w:t>
      </w:r>
      <w:r>
        <w:rPr>
          <w:rFonts w:ascii="Calibri" w:hAnsi="Calibri" w:eastAsia="Calibri"/>
          <w:b/>
          <w:i w:val="0"/>
          <w:color w:val="000000"/>
          <w:sz w:val="22"/>
        </w:rPr>
        <w:t>students, parents, and educators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to test the website. </w:t>
      </w:r>
    </w:p>
    <w:p>
      <w:pPr>
        <w:autoSpaceDN w:val="0"/>
        <w:tabs>
          <w:tab w:pos="720" w:val="left"/>
        </w:tabs>
        <w:autoSpaceDE w:val="0"/>
        <w:widowControl/>
        <w:spacing w:line="228" w:lineRule="auto" w:before="1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Observed how they </w:t>
      </w:r>
      <w:r>
        <w:rPr>
          <w:rFonts w:ascii="Calibri" w:hAnsi="Calibri" w:eastAsia="Calibri"/>
          <w:b/>
          <w:i w:val="0"/>
          <w:color w:val="000000"/>
          <w:sz w:val="22"/>
        </w:rPr>
        <w:t>searched for colleges, compared options, and read placement stats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1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Collected feedback on </w:t>
      </w:r>
      <w:r>
        <w:rPr>
          <w:rFonts w:ascii="Calibri" w:hAnsi="Calibri" w:eastAsia="Calibri"/>
          <w:b/>
          <w:i w:val="0"/>
          <w:color w:val="000000"/>
          <w:sz w:val="22"/>
        </w:rPr>
        <w:t>ease of use, clarity, and intuitiveness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0" w:lineRule="auto" w:before="4" w:after="6"/>
        <w:ind w:left="72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🔹</w:t>
      </w:r>
      <w:r>
        <w:rPr>
          <w:rFonts w:ascii="Calibri" w:hAnsi="Calibri" w:eastAsia="Calibri"/>
          <w:b/>
          <w:i w:val="0"/>
          <w:color w:val="000000"/>
          <w:sz w:val="22"/>
        </w:rPr>
        <w:t>Findings: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47"/>
        <w:gridCol w:w="4547"/>
      </w:tblGrid>
      <w:tr>
        <w:trPr>
          <w:trHeight w:hRule="exact" w:val="1016"/>
        </w:trPr>
        <w:tc>
          <w:tcPr>
            <w:tcW w:type="dxa" w:w="580"/>
            <w:tcBorders>
              <w:bottom w:sz="12.800000000000182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288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46"/>
            <w:tcBorders>
              <w:bottom w:sz="12.800000000000182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0" w:right="14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Some users found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filters too complex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—simplified dropdown options.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College comparison feature needed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more visual indicators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for differences. </w:t>
            </w:r>
          </w:p>
        </w:tc>
      </w:tr>
    </w:tbl>
    <w:p>
      <w:pPr>
        <w:autoSpaceDN w:val="0"/>
        <w:autoSpaceDE w:val="0"/>
        <w:widowControl/>
        <w:spacing w:line="197" w:lineRule="auto" w:before="170" w:after="0"/>
        <w:ind w:left="0" w:right="0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2. Functional Testing </w:t>
      </w:r>
    </w:p>
    <w:p>
      <w:pPr>
        <w:autoSpaceDN w:val="0"/>
        <w:autoSpaceDE w:val="0"/>
        <w:widowControl/>
        <w:spacing w:line="310" w:lineRule="exact" w:before="306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Purpose: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Ensure that all features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work correctly without errors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12" w:lineRule="exact" w:before="8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Process: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29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Tested </w:t>
      </w:r>
      <w:r>
        <w:rPr>
          <w:rFonts w:ascii="Calibri" w:hAnsi="Calibri" w:eastAsia="Calibri"/>
          <w:b/>
          <w:i w:val="0"/>
          <w:color w:val="000000"/>
          <w:sz w:val="22"/>
        </w:rPr>
        <w:t>college search functionality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with different inputs. </w:t>
      </w:r>
    </w:p>
    <w:p>
      <w:pPr>
        <w:autoSpaceDN w:val="0"/>
        <w:tabs>
          <w:tab w:pos="720" w:val="left"/>
        </w:tabs>
        <w:autoSpaceDE w:val="0"/>
        <w:widowControl/>
        <w:spacing w:line="228" w:lineRule="auto" w:before="1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Verified </w:t>
      </w:r>
      <w:r>
        <w:rPr>
          <w:rFonts w:ascii="Calibri" w:hAnsi="Calibri" w:eastAsia="Calibri"/>
          <w:b/>
          <w:i w:val="0"/>
          <w:color w:val="000000"/>
          <w:sz w:val="22"/>
        </w:rPr>
        <w:t>comparison tool accuracy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by selecting multiple colleges. </w:t>
      </w:r>
    </w:p>
    <w:p>
      <w:pPr>
        <w:autoSpaceDN w:val="0"/>
        <w:tabs>
          <w:tab w:pos="720" w:val="left"/>
        </w:tabs>
        <w:autoSpaceDE w:val="0"/>
        <w:widowControl/>
        <w:spacing w:line="228" w:lineRule="auto" w:before="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Checked </w:t>
      </w:r>
      <w:r>
        <w:rPr>
          <w:rFonts w:ascii="Calibri" w:hAnsi="Calibri" w:eastAsia="Calibri"/>
          <w:b/>
          <w:i w:val="0"/>
          <w:color w:val="000000"/>
          <w:sz w:val="22"/>
        </w:rPr>
        <w:t>data consistency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for fees, cut-offs, and placements. </w:t>
      </w:r>
    </w:p>
    <w:p>
      <w:pPr>
        <w:autoSpaceDN w:val="0"/>
        <w:autoSpaceDE w:val="0"/>
        <w:widowControl/>
        <w:spacing w:line="240" w:lineRule="auto" w:before="4" w:after="0"/>
        <w:ind w:left="72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🔹</w:t>
      </w:r>
      <w:r>
        <w:rPr>
          <w:rFonts w:ascii="Calibri" w:hAnsi="Calibri" w:eastAsia="Calibri"/>
          <w:b/>
          <w:i w:val="0"/>
          <w:color w:val="000000"/>
          <w:sz w:val="22"/>
        </w:rPr>
        <w:t>Findings:</w:t>
      </w:r>
    </w:p>
    <w:p>
      <w:pPr>
        <w:autoSpaceDN w:val="0"/>
        <w:tabs>
          <w:tab w:pos="720" w:val="left"/>
        </w:tabs>
        <w:autoSpaceDE w:val="0"/>
        <w:widowControl/>
        <w:spacing w:line="228" w:lineRule="auto" w:before="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Fixed issues where some colleges </w:t>
      </w:r>
      <w:r>
        <w:rPr>
          <w:rFonts w:ascii="Calibri" w:hAnsi="Calibri" w:eastAsia="Calibri"/>
          <w:b/>
          <w:i w:val="0"/>
          <w:color w:val="000000"/>
          <w:sz w:val="22"/>
        </w:rPr>
        <w:t>didn’t appear in search results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1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Improved database performance to </w:t>
      </w:r>
      <w:r>
        <w:rPr>
          <w:rFonts w:ascii="Calibri" w:hAnsi="Calibri" w:eastAsia="Calibri"/>
          <w:b/>
          <w:i w:val="0"/>
          <w:color w:val="000000"/>
          <w:sz w:val="22"/>
        </w:rPr>
        <w:t>load results faster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sectPr>
          <w:pgSz w:w="11906" w:h="16838"/>
          <w:pgMar w:top="724" w:right="1372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p>
      <w:pPr>
        <w:autoSpaceDN w:val="0"/>
        <w:autoSpaceDE w:val="0"/>
        <w:widowControl/>
        <w:spacing w:line="197" w:lineRule="auto" w:before="188" w:after="0"/>
        <w:ind w:left="0" w:right="0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3. Performance Testing </w:t>
      </w:r>
    </w:p>
    <w:p>
      <w:pPr>
        <w:autoSpaceDN w:val="0"/>
        <w:autoSpaceDE w:val="0"/>
        <w:widowControl/>
        <w:spacing w:line="320" w:lineRule="exact" w:before="292" w:after="0"/>
        <w:ind w:left="0" w:right="2448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Purpose: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Check how the platform performs under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heavy usage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Process: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300" w:after="0"/>
        <w:ind w:left="360" w:right="273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Simulated </w:t>
      </w:r>
      <w:r>
        <w:rPr>
          <w:rFonts w:ascii="Calibri" w:hAnsi="Calibri" w:eastAsia="Calibri"/>
          <w:b/>
          <w:i w:val="0"/>
          <w:color w:val="000000"/>
          <w:sz w:val="22"/>
        </w:rPr>
        <w:t>high-traffic scenarios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to test server response time. </w:t>
      </w: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Optimized </w:t>
      </w:r>
      <w:r>
        <w:rPr>
          <w:rFonts w:ascii="Calibri" w:hAnsi="Calibri" w:eastAsia="Calibri"/>
          <w:b/>
          <w:i w:val="0"/>
          <w:color w:val="000000"/>
          <w:sz w:val="22"/>
        </w:rPr>
        <w:t>database queries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for faster loading. </w:t>
      </w:r>
    </w:p>
    <w:p>
      <w:pPr>
        <w:autoSpaceDN w:val="0"/>
        <w:autoSpaceDE w:val="0"/>
        <w:widowControl/>
        <w:spacing w:line="240" w:lineRule="auto" w:before="4" w:after="6"/>
        <w:ind w:left="72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🔹</w:t>
      </w:r>
      <w:r>
        <w:rPr>
          <w:rFonts w:ascii="Calibri" w:hAnsi="Calibri" w:eastAsia="Calibri"/>
          <w:b/>
          <w:i w:val="0"/>
          <w:color w:val="000000"/>
          <w:sz w:val="22"/>
        </w:rPr>
        <w:t>Findings: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3"/>
        <w:gridCol w:w="4523"/>
      </w:tblGrid>
      <w:tr>
        <w:trPr>
          <w:trHeight w:hRule="exact" w:val="1016"/>
        </w:trPr>
        <w:tc>
          <w:tcPr>
            <w:tcW w:type="dxa" w:w="580"/>
            <w:tcBorders>
              <w:bottom w:sz="12.0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288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46"/>
            <w:tcBorders>
              <w:bottom w:sz="12.0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Reduced page load time from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5 seconds to 2 seconds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Improved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caching mechanisms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for frequently accessed data. </w:t>
            </w:r>
          </w:p>
        </w:tc>
      </w:tr>
    </w:tbl>
    <w:p>
      <w:pPr>
        <w:autoSpaceDN w:val="0"/>
        <w:autoSpaceDE w:val="0"/>
        <w:widowControl/>
        <w:spacing w:line="197" w:lineRule="auto" w:before="172" w:after="0"/>
        <w:ind w:left="0" w:right="0" w:firstLine="0"/>
        <w:jc w:val="left"/>
      </w:pPr>
      <w:r>
        <w:rPr>
          <w:rFonts w:ascii="Calibri" w:hAnsi="Calibri" w:eastAsia="Calibri"/>
          <w:b w:val="0"/>
          <w:i/>
          <w:color w:val="2E74B5"/>
          <w:sz w:val="22"/>
        </w:rPr>
        <w:t xml:space="preserve">4. Security Testing </w:t>
      </w:r>
    </w:p>
    <w:p>
      <w:pPr>
        <w:autoSpaceDN w:val="0"/>
        <w:autoSpaceDE w:val="0"/>
        <w:widowControl/>
        <w:spacing w:line="318" w:lineRule="exact" w:before="296" w:after="0"/>
        <w:ind w:left="0" w:right="3024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Purpose: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Protect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user data and prevent vulnerabilities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Process: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300" w:after="0"/>
        <w:ind w:left="360" w:right="187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Checked for </w:t>
      </w:r>
      <w:r>
        <w:rPr>
          <w:rFonts w:ascii="Calibri" w:hAnsi="Calibri" w:eastAsia="Calibri"/>
          <w:b/>
          <w:i w:val="0"/>
          <w:color w:val="000000"/>
          <w:sz w:val="22"/>
        </w:rPr>
        <w:t>SQL injection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and </w:t>
      </w:r>
      <w:r>
        <w:rPr>
          <w:rFonts w:ascii="Calibri" w:hAnsi="Calibri" w:eastAsia="Calibri"/>
          <w:b/>
          <w:i w:val="0"/>
          <w:color w:val="000000"/>
          <w:sz w:val="22"/>
        </w:rPr>
        <w:t>cross-site scripting (XSS) vulnerabilities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Ensured </w:t>
      </w:r>
      <w:r>
        <w:rPr>
          <w:rFonts w:ascii="Calibri" w:hAnsi="Calibri" w:eastAsia="Calibri"/>
          <w:b/>
          <w:i w:val="0"/>
          <w:color w:val="000000"/>
          <w:sz w:val="22"/>
        </w:rPr>
        <w:t>secure login authentication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if user accounts are introduced. </w:t>
      </w:r>
    </w:p>
    <w:p>
      <w:pPr>
        <w:autoSpaceDN w:val="0"/>
        <w:autoSpaceDE w:val="0"/>
        <w:widowControl/>
        <w:spacing w:line="240" w:lineRule="auto" w:before="4" w:after="6"/>
        <w:ind w:left="72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🔹</w:t>
      </w:r>
      <w:r>
        <w:rPr>
          <w:rFonts w:ascii="Calibri" w:hAnsi="Calibri" w:eastAsia="Calibri"/>
          <w:b/>
          <w:i w:val="0"/>
          <w:color w:val="000000"/>
          <w:sz w:val="22"/>
        </w:rPr>
        <w:t>Findings: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3"/>
        <w:gridCol w:w="4523"/>
      </w:tblGrid>
      <w:tr>
        <w:trPr>
          <w:trHeight w:hRule="exact" w:val="1016"/>
        </w:trPr>
        <w:tc>
          <w:tcPr>
            <w:tcW w:type="dxa" w:w="580"/>
            <w:tcBorders>
              <w:bottom w:sz="12.799999999999727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288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46"/>
            <w:tcBorders>
              <w:bottom w:sz="12.799999999999727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0" w:right="331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Strengthened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data validation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to prevent security risks.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Implemented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HTTPS encryption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for secure browsing. </w:t>
            </w:r>
          </w:p>
        </w:tc>
      </w:tr>
    </w:tbl>
    <w:p>
      <w:pPr>
        <w:autoSpaceDN w:val="0"/>
        <w:autoSpaceDE w:val="0"/>
        <w:widowControl/>
        <w:spacing w:line="300" w:lineRule="exact" w:before="37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User Feedback &amp; Final Improvements </w:t>
      </w:r>
    </w:p>
    <w:p>
      <w:pPr>
        <w:autoSpaceDN w:val="0"/>
        <w:autoSpaceDE w:val="0"/>
        <w:widowControl/>
        <w:spacing w:line="318" w:lineRule="exact" w:before="2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After analyzing user feedback and fixing technical issues, we made these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final refinements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✔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Simplified filters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easier navigation. </w:t>
      </w:r>
    </w:p>
    <w:p>
      <w:pPr>
        <w:autoSpaceDN w:val="0"/>
        <w:autoSpaceDE w:val="0"/>
        <w:widowControl/>
        <w:spacing w:line="310" w:lineRule="exact" w:before="8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✔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Enhanced UI elements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 the comparison tool. </w:t>
      </w:r>
    </w:p>
    <w:p>
      <w:pPr>
        <w:autoSpaceDN w:val="0"/>
        <w:autoSpaceDE w:val="0"/>
        <w:widowControl/>
        <w:spacing w:line="316" w:lineRule="exact" w:before="4" w:after="0"/>
        <w:ind w:left="0" w:right="3456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✔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Improved loading speeds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a smoother experience. </w:t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✔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Strengthened security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data protection. </w:t>
      </w:r>
    </w:p>
    <w:p>
      <w:pPr>
        <w:sectPr>
          <w:pgSz w:w="11906" w:h="16838"/>
          <w:pgMar w:top="812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Conclusion: The Impact of Design Thinking on CollegeExplorer </w:t>
      </w:r>
    </w:p>
    <w:p>
      <w:pPr>
        <w:autoSpaceDN w:val="0"/>
        <w:autoSpaceDE w:val="0"/>
        <w:widowControl/>
        <w:spacing w:line="276" w:lineRule="exact" w:before="27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process of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Utilizing Design Thinking for CollegeExplorer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has been instrumental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creating 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user-centered, innovative, and efficient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platform for students and parents seeking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college-related information. By following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five key phases of Design Thinking—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Empathize, Define, Ideate, Prototype, and Test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—we ensured that the platform effectively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addresses the challenges students face while researching colleges. </w:t>
      </w:r>
    </w:p>
    <w:p>
      <w:pPr>
        <w:autoSpaceDN w:val="0"/>
        <w:autoSpaceDE w:val="0"/>
        <w:widowControl/>
        <w:spacing w:line="300" w:lineRule="exact" w:before="86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Key Takeaways from the Design Thinking Process: </w:t>
      </w:r>
    </w:p>
    <w:p>
      <w:pPr>
        <w:autoSpaceDN w:val="0"/>
        <w:autoSpaceDE w:val="0"/>
        <w:widowControl/>
        <w:spacing w:line="276" w:lineRule="exact" w:before="314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Empathize: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Through user research and surveys, we identified the key challenges students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face—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scattered information, difficulty in comparisons, and lack of reliable placement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insights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8" w:lineRule="exact" w:before="320" w:after="0"/>
        <w:ind w:left="0" w:right="1008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Define: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We formulated 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clear problem statement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highlighting the need for 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centralized, accurate, and user-friendly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college search platform. </w:t>
      </w:r>
    </w:p>
    <w:p>
      <w:pPr>
        <w:autoSpaceDN w:val="0"/>
        <w:autoSpaceDE w:val="0"/>
        <w:widowControl/>
        <w:spacing w:line="278" w:lineRule="exact" w:before="318" w:after="0"/>
        <w:ind w:left="0" w:right="144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Ideate: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Brainstorming sessions led to innovative features such as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smart college search,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AI-based recommendations, placement insights dashboards, and a comparison tool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8" w:lineRule="exact" w:before="320" w:after="0"/>
        <w:ind w:left="0" w:right="72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Prototype: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We developed an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interactive prototype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with essential functionalities,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allowing users to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experience the platform and provide feedback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8" w:lineRule="exact" w:before="320" w:after="0"/>
        <w:ind w:left="0" w:right="72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✅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Test: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After rigorous testing, we refined CollegeExplorer by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improving usability,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optimizing performance, and strengthening security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before launch. </w:t>
      </w:r>
    </w:p>
    <w:p>
      <w:pPr>
        <w:autoSpaceDN w:val="0"/>
        <w:autoSpaceDE w:val="0"/>
        <w:widowControl/>
        <w:spacing w:line="300" w:lineRule="exact" w:before="86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Final Thoughts &amp; Future Scope </w:t>
      </w:r>
    </w:p>
    <w:p>
      <w:pPr>
        <w:autoSpaceDN w:val="0"/>
        <w:autoSpaceDE w:val="0"/>
        <w:widowControl/>
        <w:spacing w:line="276" w:lineRule="exact" w:before="27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Design Thinking approach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has been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essential in shaping CollegeExplorer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into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platform that is not only functional but also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user-focused, scalable, and adaptable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Moving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forward, we can continue to improve the platform by: </w:t>
      </w:r>
    </w:p>
    <w:p>
      <w:pPr>
        <w:autoSpaceDN w:val="0"/>
        <w:autoSpaceDE w:val="0"/>
        <w:widowControl/>
        <w:spacing w:line="278" w:lineRule="exact" w:before="320" w:after="0"/>
        <w:ind w:left="0" w:right="72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Adding AI-powered predictive insights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(e.g., best-fit colleges based on academic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scores). </w:t>
      </w:r>
    </w:p>
    <w:p>
      <w:pPr>
        <w:autoSpaceDN w:val="0"/>
        <w:autoSpaceDE w:val="0"/>
        <w:widowControl/>
        <w:spacing w:line="310" w:lineRule="exact" w:before="8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Incorporating a community forum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student discussions and guidance. </w:t>
      </w:r>
    </w:p>
    <w:p>
      <w:pPr>
        <w:autoSpaceDN w:val="0"/>
        <w:autoSpaceDE w:val="0"/>
        <w:widowControl/>
        <w:spacing w:line="310" w:lineRule="exact" w:before="6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Expanding partnerships with educational institutions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direct application assistance. </w:t>
      </w:r>
    </w:p>
    <w:p>
      <w:pPr>
        <w:autoSpaceDN w:val="0"/>
        <w:autoSpaceDE w:val="0"/>
        <w:widowControl/>
        <w:spacing w:line="314" w:lineRule="exact" w:before="24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By continuously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analyzing user feedback and iterating on the design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CollegeExplorer can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evolve into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go-to platform for students making critical college decisions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🚀</w:t>
      </w:r>
    </w:p>
    <w:sectPr w:rsidR="00FC693F" w:rsidRPr="0006063C" w:rsidSect="00034616">
      <w:pgSz w:w="11906" w:h="16838"/>
      <w:pgMar w:top="724" w:right="138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